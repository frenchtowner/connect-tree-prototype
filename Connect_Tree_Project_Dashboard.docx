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Connect Tree Project Dashboard</w:t>
      </w:r>
    </w:p>
    <w:p>
      <w:pPr>
        <w:pStyle w:val="Heading1"/>
      </w:pPr>
      <w:r>
        <w:t>🌳 Project Overview</w:t>
      </w:r>
    </w:p>
    <w:p>
      <w:r>
        <w:t>Connect Tree is a system of care, growth, and timing—not just sales. It visualizes your projects as a living tree, with branches (projects), fruits (deliverables), and roots (values). This document mirrors what will become your interactive project dashboard.</w:t>
      </w:r>
    </w:p>
    <w:p>
      <w:pPr>
        <w:pStyle w:val="Heading1"/>
      </w:pPr>
      <w:r>
        <w:t>🧠 Top View vs. Side View</w:t>
      </w:r>
    </w:p>
    <w:p>
      <w:r>
        <w:t>• Top View (Mindmap Style): Branches radiate from your creative core. Great for brainstorming.</w:t>
        <w:br/>
        <w:t>• Side View (Growth Timeline): Tree grows upward. Trunk = foundation, fruits = milestones.</w:t>
      </w:r>
    </w:p>
    <w:p>
      <w:pPr>
        <w:pStyle w:val="Heading1"/>
      </w:pPr>
      <w:r>
        <w:t>🍎 Active Project Branches</w:t>
      </w:r>
    </w:p>
    <w:p>
      <w:pPr>
        <w:pStyle w:val="Heading2"/>
      </w:pPr>
      <w:r>
        <w:t>🌿 Best Cape Cod Weddings</w:t>
      </w:r>
    </w:p>
    <w:p>
      <w:pPr>
        <w:pStyle w:val="ListBullet"/>
      </w:pPr>
      <w:r>
        <w:t>✅ Hybrid Format – Done</w:t>
      </w:r>
    </w:p>
    <w:p>
      <w:pPr>
        <w:pStyle w:val="ListBullet"/>
      </w:pPr>
      <w:r>
        <w:t>🌱 Venue Writeups – In Progress</w:t>
      </w:r>
    </w:p>
    <w:p>
      <w:pPr>
        <w:pStyle w:val="ListBullet"/>
      </w:pPr>
      <w:r>
        <w:t>🥚 Interactive Map – Not Started</w:t>
      </w:r>
    </w:p>
    <w:p>
      <w:pPr>
        <w:pStyle w:val="ListBullet"/>
      </w:pPr>
      <w:r>
        <w:t>🥚 PDF Guides – Not Started</w:t>
      </w:r>
    </w:p>
    <w:p>
      <w:pPr>
        <w:pStyle w:val="Heading2"/>
      </w:pPr>
      <w:r>
        <w:t>🌿 Connect Tree</w:t>
      </w:r>
    </w:p>
    <w:p>
      <w:pPr>
        <w:pStyle w:val="ListBullet"/>
      </w:pPr>
      <w:r>
        <w:t>✅ Logo &amp; Identity – Done</w:t>
      </w:r>
    </w:p>
    <w:p>
      <w:pPr>
        <w:pStyle w:val="ListBullet"/>
      </w:pPr>
      <w:r>
        <w:t>🌱 Animated Logo – In Progress</w:t>
      </w:r>
    </w:p>
    <w:p>
      <w:pPr>
        <w:pStyle w:val="ListBullet"/>
      </w:pPr>
      <w:r>
        <w:t>🌱 Landing Page – In Progress</w:t>
      </w:r>
    </w:p>
    <w:p>
      <w:pPr>
        <w:pStyle w:val="ListBullet"/>
      </w:pPr>
      <w:r>
        <w:t>🥚 TreeDo Mockup – Not Started</w:t>
      </w:r>
    </w:p>
    <w:p>
      <w:pPr>
        <w:pStyle w:val="Heading2"/>
      </w:pPr>
      <w:r>
        <w:t>🌿 Color Clock</w:t>
      </w:r>
    </w:p>
    <w:p>
      <w:pPr>
        <w:pStyle w:val="ListBullet"/>
      </w:pPr>
      <w:r>
        <w:t>✅ Concept Sketch – Done</w:t>
      </w:r>
    </w:p>
    <w:p>
      <w:pPr>
        <w:pStyle w:val="ListBullet"/>
      </w:pPr>
      <w:r>
        <w:t>🥚 Color Sweep Animation – Not Started</w:t>
      </w:r>
    </w:p>
    <w:p>
      <w:pPr>
        <w:pStyle w:val="Heading2"/>
      </w:pPr>
      <w:r>
        <w:t>🌿 Video T-shirt &amp; Wallpaper</w:t>
      </w:r>
    </w:p>
    <w:p>
      <w:pPr>
        <w:pStyle w:val="ListBullet"/>
      </w:pPr>
      <w:r>
        <w:t>✅ Still Sketch – Done</w:t>
      </w:r>
    </w:p>
    <w:p>
      <w:pPr>
        <w:pStyle w:val="ListBullet"/>
      </w:pPr>
      <w:r>
        <w:t>🌱 Wave Animation – In Progress</w:t>
      </w:r>
    </w:p>
    <w:p>
      <w:pPr>
        <w:pStyle w:val="ListBullet"/>
      </w:pPr>
      <w:r>
        <w:t>🥚 Day Cycle Concept – Not Started</w:t>
      </w:r>
    </w:p>
    <w:p>
      <w:pPr>
        <w:pStyle w:val="Heading2"/>
      </w:pPr>
      <w:r>
        <w:t>🌿 Micro Tankless Water Heater</w:t>
      </w:r>
    </w:p>
    <w:p>
      <w:pPr>
        <w:pStyle w:val="ListBullet"/>
      </w:pPr>
      <w:r>
        <w:t>✅ Concept Logged – Done</w:t>
      </w:r>
    </w:p>
    <w:p>
      <w:pPr>
        <w:pStyle w:val="ListBullet"/>
      </w:pPr>
      <w:r>
        <w:t>🥚 Spec Sheet – Not Started</w:t>
      </w:r>
    </w:p>
    <w:p>
      <w:pPr>
        <w:pStyle w:val="Heading1"/>
      </w:pPr>
      <w:r>
        <w:t>🖼️ Visual Assets</w:t>
      </w:r>
    </w:p>
    <w:p>
      <w:r>
        <w:t>• Top View Sketch (coming soon)</w:t>
        <w:br/>
        <w:t>• Side View Timeline Tree (coming soon)</w:t>
        <w:br/>
        <w:t>• Future: Animated Morph View</w:t>
      </w:r>
    </w:p>
    <w:p>
      <w:pPr>
        <w:pStyle w:val="Heading1"/>
      </w:pPr>
      <w:r>
        <w:t>📥 Downloadables + Files</w:t>
      </w:r>
    </w:p>
    <w:p>
      <w:r>
        <w:t>• Google Docs folder link</w:t>
        <w:br/>
        <w:t>• Design Mockups</w:t>
        <w:br/>
        <w:t>• Sheets, PDFs, and creative assets</w:t>
      </w:r>
    </w:p>
    <w:p>
      <w:pPr>
        <w:pStyle w:val="Heading1"/>
      </w:pPr>
      <w:r>
        <w:t>💡 Notes + Future Features</w:t>
      </w:r>
    </w:p>
    <w:p>
      <w:r>
        <w:t>• Drag-and-drop fruit/task reordering</w:t>
        <w:br/>
        <w:t>• Seasonal or themed tree styles</w:t>
        <w:br/>
        <w:t>• AI suggestions for pruning and balance</w:t>
        <w:br/>
        <w:t>• Real-time CRM or Calendar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